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C4068" w14:textId="77777777" w:rsidR="00453D92" w:rsidRPr="00074EC1" w:rsidRDefault="00000000">
      <w:pPr>
        <w:pStyle w:val="Titre"/>
        <w:rPr>
          <w:lang w:val="fr-FR"/>
        </w:rPr>
      </w:pPr>
      <w:r w:rsidRPr="00074EC1">
        <w:rPr>
          <w:lang w:val="fr-FR"/>
        </w:rPr>
        <w:t>Rapport de Projet : Application de Gestion de Tâches</w:t>
      </w:r>
    </w:p>
    <w:p w14:paraId="71DFCCB1" w14:textId="77777777" w:rsidR="00453D92" w:rsidRPr="00074EC1" w:rsidRDefault="00000000">
      <w:pPr>
        <w:pStyle w:val="Titre1"/>
        <w:rPr>
          <w:lang w:val="fr-FR"/>
        </w:rPr>
      </w:pPr>
      <w:r w:rsidRPr="00074EC1">
        <w:rPr>
          <w:lang w:val="fr-FR"/>
        </w:rPr>
        <w:t>1. Introduction</w:t>
      </w:r>
    </w:p>
    <w:p w14:paraId="31BC8642" w14:textId="77777777" w:rsidR="00453D92" w:rsidRPr="00074EC1" w:rsidRDefault="00000000">
      <w:pPr>
        <w:rPr>
          <w:lang w:val="fr-FR"/>
        </w:rPr>
      </w:pPr>
      <w:r w:rsidRPr="00074EC1">
        <w:rPr>
          <w:lang w:val="fr-FR"/>
        </w:rPr>
        <w:t xml:space="preserve">Ce projet consiste en la réalisation d'une application web de gestion de tâches, basée sur une architecture client-serveur moderne. Le backend est développé avec Node.js et Express, tandis que le frontend est construit avec </w:t>
      </w:r>
      <w:proofErr w:type="spellStart"/>
      <w:r w:rsidRPr="00074EC1">
        <w:rPr>
          <w:lang w:val="fr-FR"/>
        </w:rPr>
        <w:t>React</w:t>
      </w:r>
      <w:proofErr w:type="spellEnd"/>
      <w:r w:rsidRPr="00074EC1">
        <w:rPr>
          <w:lang w:val="fr-FR"/>
        </w:rPr>
        <w:t>. Les données sont stockées dans une base de données MySQL, et les échanges entre le client et le serveur se font via des requêtes HTTP RESTful.</w:t>
      </w:r>
    </w:p>
    <w:p w14:paraId="28775171" w14:textId="77777777" w:rsidR="00453D92" w:rsidRPr="00074EC1" w:rsidRDefault="00000000">
      <w:pPr>
        <w:pStyle w:val="Titre1"/>
        <w:rPr>
          <w:lang w:val="fr-FR"/>
        </w:rPr>
      </w:pPr>
      <w:r w:rsidRPr="00074EC1">
        <w:rPr>
          <w:lang w:val="fr-FR"/>
        </w:rPr>
        <w:t>2. Architecture du projet</w:t>
      </w:r>
    </w:p>
    <w:p w14:paraId="047C3020" w14:textId="77777777" w:rsidR="00453D92" w:rsidRPr="00074EC1" w:rsidRDefault="00000000">
      <w:pPr>
        <w:rPr>
          <w:lang w:val="fr-FR"/>
        </w:rPr>
      </w:pPr>
      <w:r w:rsidRPr="00074EC1">
        <w:rPr>
          <w:lang w:val="fr-FR"/>
        </w:rPr>
        <w:t>Le projet est organisé selon la structure suivante :</w:t>
      </w:r>
    </w:p>
    <w:p w14:paraId="2B4EE776" w14:textId="77777777" w:rsidR="00453D92" w:rsidRPr="00074EC1" w:rsidRDefault="00000000">
      <w:pPr>
        <w:rPr>
          <w:lang w:val="fr-FR"/>
        </w:rPr>
      </w:pPr>
      <w:r w:rsidRPr="00074EC1">
        <w:rPr>
          <w:lang w:val="fr-FR"/>
        </w:rPr>
        <w:t>- api-server/ : Contient le serveur backend Express</w:t>
      </w:r>
      <w:r w:rsidRPr="00074EC1">
        <w:rPr>
          <w:lang w:val="fr-FR"/>
        </w:rPr>
        <w:br/>
        <w:t xml:space="preserve">- client/ : Contient le frontend </w:t>
      </w:r>
      <w:proofErr w:type="spellStart"/>
      <w:r w:rsidRPr="00074EC1">
        <w:rPr>
          <w:lang w:val="fr-FR"/>
        </w:rPr>
        <w:t>React</w:t>
      </w:r>
      <w:proofErr w:type="spellEnd"/>
      <w:r w:rsidRPr="00074EC1">
        <w:rPr>
          <w:lang w:val="fr-FR"/>
        </w:rPr>
        <w:br/>
        <w:t>- Base de données MySQL : utilisée pour stocker les tâches</w:t>
      </w:r>
    </w:p>
    <w:p w14:paraId="0D125750" w14:textId="77777777" w:rsidR="00453D92" w:rsidRPr="00074EC1" w:rsidRDefault="00000000">
      <w:pPr>
        <w:pStyle w:val="Titre1"/>
        <w:rPr>
          <w:lang w:val="fr-FR"/>
        </w:rPr>
      </w:pPr>
      <w:r w:rsidRPr="00074EC1">
        <w:rPr>
          <w:lang w:val="fr-FR"/>
        </w:rPr>
        <w:t>3. Backend (Express.js)</w:t>
      </w:r>
    </w:p>
    <w:p w14:paraId="13AC4971" w14:textId="77777777" w:rsidR="00453D92" w:rsidRPr="00074EC1" w:rsidRDefault="00000000">
      <w:pPr>
        <w:rPr>
          <w:lang w:val="fr-FR"/>
        </w:rPr>
      </w:pPr>
      <w:r w:rsidRPr="00074EC1">
        <w:rPr>
          <w:lang w:val="fr-FR"/>
        </w:rPr>
        <w:t xml:space="preserve">Le serveur backend utilise Express.js pour définir une API RESTful qui expose des </w:t>
      </w:r>
      <w:proofErr w:type="spellStart"/>
      <w:r w:rsidRPr="00074EC1">
        <w:rPr>
          <w:lang w:val="fr-FR"/>
        </w:rPr>
        <w:t>endpoints</w:t>
      </w:r>
      <w:proofErr w:type="spellEnd"/>
      <w:r w:rsidRPr="00074EC1">
        <w:rPr>
          <w:lang w:val="fr-FR"/>
        </w:rPr>
        <w:t xml:space="preserve"> permettant de gérer les tâches (GET, POST, PUT, DELETE). CORS et body-</w:t>
      </w:r>
      <w:proofErr w:type="spellStart"/>
      <w:r w:rsidRPr="00074EC1">
        <w:rPr>
          <w:lang w:val="fr-FR"/>
        </w:rPr>
        <w:t>parser</w:t>
      </w:r>
      <w:proofErr w:type="spellEnd"/>
      <w:r w:rsidRPr="00074EC1">
        <w:rPr>
          <w:lang w:val="fr-FR"/>
        </w:rPr>
        <w:t xml:space="preserve"> sont utilisés pour gérer les requêtes entrantes et autoriser les échanges entre le client et le serveur.</w:t>
      </w:r>
    </w:p>
    <w:p w14:paraId="538A426D" w14:textId="77777777" w:rsidR="00453D92" w:rsidRPr="00074EC1" w:rsidRDefault="00000000">
      <w:pPr>
        <w:rPr>
          <w:lang w:val="fr-FR"/>
        </w:rPr>
      </w:pPr>
      <w:r w:rsidRPr="00074EC1">
        <w:rPr>
          <w:lang w:val="fr-FR"/>
        </w:rPr>
        <w:t>Une connexion à une base de données MySQL permet de persister les données. Les opérations CRUD sont implémentées via des requêtes SQL exécutées dans les routes Express.</w:t>
      </w:r>
    </w:p>
    <w:p w14:paraId="7A232949" w14:textId="77777777" w:rsidR="00453D92" w:rsidRPr="00074EC1" w:rsidRDefault="00000000">
      <w:pPr>
        <w:pStyle w:val="Titre1"/>
        <w:rPr>
          <w:lang w:val="fr-FR"/>
        </w:rPr>
      </w:pPr>
      <w:r w:rsidRPr="00074EC1">
        <w:rPr>
          <w:lang w:val="fr-FR"/>
        </w:rPr>
        <w:t>4. Frontend (</w:t>
      </w:r>
      <w:proofErr w:type="spellStart"/>
      <w:r w:rsidRPr="00074EC1">
        <w:rPr>
          <w:lang w:val="fr-FR"/>
        </w:rPr>
        <w:t>React</w:t>
      </w:r>
      <w:proofErr w:type="spellEnd"/>
      <w:r w:rsidRPr="00074EC1">
        <w:rPr>
          <w:lang w:val="fr-FR"/>
        </w:rPr>
        <w:t>)</w:t>
      </w:r>
    </w:p>
    <w:p w14:paraId="31F3BF9F" w14:textId="77777777" w:rsidR="00453D92" w:rsidRPr="00074EC1" w:rsidRDefault="00000000">
      <w:pPr>
        <w:rPr>
          <w:lang w:val="fr-FR"/>
        </w:rPr>
      </w:pPr>
      <w:r w:rsidRPr="00074EC1">
        <w:rPr>
          <w:lang w:val="fr-FR"/>
        </w:rPr>
        <w:t xml:space="preserve">L'interface utilisateur est réalisée avec </w:t>
      </w:r>
      <w:proofErr w:type="spellStart"/>
      <w:r w:rsidRPr="00074EC1">
        <w:rPr>
          <w:lang w:val="fr-FR"/>
        </w:rPr>
        <w:t>React</w:t>
      </w:r>
      <w:proofErr w:type="spellEnd"/>
      <w:r w:rsidRPr="00074EC1">
        <w:rPr>
          <w:lang w:val="fr-FR"/>
        </w:rPr>
        <w:t>. Deux composants principaux sont utilisés :</w:t>
      </w:r>
      <w:r w:rsidRPr="00074EC1">
        <w:rPr>
          <w:lang w:val="fr-FR"/>
        </w:rPr>
        <w:br/>
        <w:t xml:space="preserve">- </w:t>
      </w:r>
      <w:proofErr w:type="spellStart"/>
      <w:r w:rsidRPr="00074EC1">
        <w:rPr>
          <w:lang w:val="fr-FR"/>
        </w:rPr>
        <w:t>TaskForm</w:t>
      </w:r>
      <w:proofErr w:type="spellEnd"/>
      <w:r w:rsidRPr="00074EC1">
        <w:rPr>
          <w:lang w:val="fr-FR"/>
        </w:rPr>
        <w:t xml:space="preserve"> : formulaire pour ajouter une nouvelle tâche</w:t>
      </w:r>
      <w:r w:rsidRPr="00074EC1">
        <w:rPr>
          <w:lang w:val="fr-FR"/>
        </w:rPr>
        <w:br/>
        <w:t xml:space="preserve">- </w:t>
      </w:r>
      <w:proofErr w:type="spellStart"/>
      <w:r w:rsidRPr="00074EC1">
        <w:rPr>
          <w:lang w:val="fr-FR"/>
        </w:rPr>
        <w:t>TaskList</w:t>
      </w:r>
      <w:proofErr w:type="spellEnd"/>
      <w:r w:rsidRPr="00074EC1">
        <w:rPr>
          <w:lang w:val="fr-FR"/>
        </w:rPr>
        <w:t xml:space="preserve"> : liste des tâches avec options de modification et de suppression</w:t>
      </w:r>
    </w:p>
    <w:p w14:paraId="6F0AF207" w14:textId="77777777" w:rsidR="00453D92" w:rsidRPr="00074EC1" w:rsidRDefault="00000000">
      <w:pPr>
        <w:rPr>
          <w:lang w:val="fr-FR"/>
        </w:rPr>
      </w:pPr>
      <w:r w:rsidRPr="00074EC1">
        <w:rPr>
          <w:lang w:val="fr-FR"/>
        </w:rPr>
        <w:t xml:space="preserve">Axios est utilisé pour effectuer les appels à l'API. Les </w:t>
      </w:r>
      <w:proofErr w:type="spellStart"/>
      <w:r w:rsidRPr="00074EC1">
        <w:rPr>
          <w:lang w:val="fr-FR"/>
        </w:rPr>
        <w:t>hooks</w:t>
      </w:r>
      <w:proofErr w:type="spellEnd"/>
      <w:r w:rsidRPr="00074EC1">
        <w:rPr>
          <w:lang w:val="fr-FR"/>
        </w:rPr>
        <w:t xml:space="preserve"> </w:t>
      </w:r>
      <w:proofErr w:type="spellStart"/>
      <w:r w:rsidRPr="00074EC1">
        <w:rPr>
          <w:lang w:val="fr-FR"/>
        </w:rPr>
        <w:t>React</w:t>
      </w:r>
      <w:proofErr w:type="spellEnd"/>
      <w:r w:rsidRPr="00074EC1">
        <w:rPr>
          <w:lang w:val="fr-FR"/>
        </w:rPr>
        <w:t xml:space="preserve"> (</w:t>
      </w:r>
      <w:proofErr w:type="spellStart"/>
      <w:r w:rsidRPr="00074EC1">
        <w:rPr>
          <w:lang w:val="fr-FR"/>
        </w:rPr>
        <w:t>useState</w:t>
      </w:r>
      <w:proofErr w:type="spellEnd"/>
      <w:r w:rsidRPr="00074EC1">
        <w:rPr>
          <w:lang w:val="fr-FR"/>
        </w:rPr>
        <w:t xml:space="preserve">, </w:t>
      </w:r>
      <w:proofErr w:type="spellStart"/>
      <w:r w:rsidRPr="00074EC1">
        <w:rPr>
          <w:lang w:val="fr-FR"/>
        </w:rPr>
        <w:t>useEffect</w:t>
      </w:r>
      <w:proofErr w:type="spellEnd"/>
      <w:r w:rsidRPr="00074EC1">
        <w:rPr>
          <w:lang w:val="fr-FR"/>
        </w:rPr>
        <w:t>) permettent de gérer l'état local et les effets de bord comme le chargement des données à l'initialisation.</w:t>
      </w:r>
    </w:p>
    <w:p w14:paraId="11F3EA63" w14:textId="77777777" w:rsidR="00453D92" w:rsidRPr="00074EC1" w:rsidRDefault="00000000">
      <w:pPr>
        <w:pStyle w:val="Titre1"/>
        <w:rPr>
          <w:lang w:val="fr-FR"/>
        </w:rPr>
      </w:pPr>
      <w:r w:rsidRPr="00074EC1">
        <w:rPr>
          <w:lang w:val="fr-FR"/>
        </w:rPr>
        <w:lastRenderedPageBreak/>
        <w:t>5. Communication Client-Serveur</w:t>
      </w:r>
    </w:p>
    <w:p w14:paraId="5573848C" w14:textId="77777777" w:rsidR="00453D92" w:rsidRPr="00074EC1" w:rsidRDefault="00000000">
      <w:pPr>
        <w:rPr>
          <w:lang w:val="fr-FR"/>
        </w:rPr>
      </w:pPr>
      <w:r w:rsidRPr="00074EC1">
        <w:rPr>
          <w:lang w:val="fr-FR"/>
        </w:rPr>
        <w:t>Les échanges entre le client et le serveur sont réalisés via des requêtes HTTP. Chaque opération (lecture, ajout, mise à jour, suppression) utilise les méthodes GET, POST, PUT et DELETE respectivement. Les données sont échangées au format JSON.</w:t>
      </w:r>
    </w:p>
    <w:p w14:paraId="4BB0CB9F" w14:textId="77777777" w:rsidR="00453D92" w:rsidRPr="00074EC1" w:rsidRDefault="00000000">
      <w:pPr>
        <w:pStyle w:val="Titre1"/>
        <w:rPr>
          <w:lang w:val="fr-FR"/>
        </w:rPr>
      </w:pPr>
      <w:r w:rsidRPr="00074EC1">
        <w:rPr>
          <w:lang w:val="fr-FR"/>
        </w:rPr>
        <w:t>6. Base de Données</w:t>
      </w:r>
    </w:p>
    <w:p w14:paraId="588067A8" w14:textId="77777777" w:rsidR="00453D92" w:rsidRPr="00074EC1" w:rsidRDefault="00000000">
      <w:pPr>
        <w:rPr>
          <w:lang w:val="fr-FR"/>
        </w:rPr>
      </w:pPr>
      <w:r w:rsidRPr="00074EC1">
        <w:rPr>
          <w:lang w:val="fr-FR"/>
        </w:rPr>
        <w:t>La base de données utilisée est MySQL. Une table '</w:t>
      </w:r>
      <w:proofErr w:type="spellStart"/>
      <w:r w:rsidRPr="00074EC1">
        <w:rPr>
          <w:lang w:val="fr-FR"/>
        </w:rPr>
        <w:t>tasks</w:t>
      </w:r>
      <w:proofErr w:type="spellEnd"/>
      <w:r w:rsidRPr="00074EC1">
        <w:rPr>
          <w:lang w:val="fr-FR"/>
        </w:rPr>
        <w:t>' stocke les informations des tâches :</w:t>
      </w:r>
      <w:r w:rsidRPr="00074EC1">
        <w:rPr>
          <w:lang w:val="fr-FR"/>
        </w:rPr>
        <w:br/>
        <w:t>- id (INT, clé primaire)</w:t>
      </w:r>
      <w:r w:rsidRPr="00074EC1">
        <w:rPr>
          <w:lang w:val="fr-FR"/>
        </w:rPr>
        <w:br/>
        <w:t xml:space="preserve">- </w:t>
      </w:r>
      <w:proofErr w:type="spellStart"/>
      <w:r w:rsidRPr="00074EC1">
        <w:rPr>
          <w:lang w:val="fr-FR"/>
        </w:rPr>
        <w:t>title</w:t>
      </w:r>
      <w:proofErr w:type="spellEnd"/>
      <w:r w:rsidRPr="00074EC1">
        <w:rPr>
          <w:lang w:val="fr-FR"/>
        </w:rPr>
        <w:t xml:space="preserve"> (VARCHAR)</w:t>
      </w:r>
      <w:r w:rsidRPr="00074EC1">
        <w:rPr>
          <w:lang w:val="fr-FR"/>
        </w:rPr>
        <w:br/>
        <w:t xml:space="preserve">- </w:t>
      </w:r>
      <w:proofErr w:type="spellStart"/>
      <w:r w:rsidRPr="00074EC1">
        <w:rPr>
          <w:lang w:val="fr-FR"/>
        </w:rPr>
        <w:t>completed</w:t>
      </w:r>
      <w:proofErr w:type="spellEnd"/>
      <w:r w:rsidRPr="00074EC1">
        <w:rPr>
          <w:lang w:val="fr-FR"/>
        </w:rPr>
        <w:t xml:space="preserve"> (BOOLEAN)</w:t>
      </w:r>
    </w:p>
    <w:p w14:paraId="51156A27" w14:textId="77777777" w:rsidR="00453D92" w:rsidRPr="00074EC1" w:rsidRDefault="00000000">
      <w:pPr>
        <w:pStyle w:val="Titre1"/>
        <w:rPr>
          <w:lang w:val="fr-FR"/>
        </w:rPr>
      </w:pPr>
      <w:r w:rsidRPr="00074EC1">
        <w:rPr>
          <w:lang w:val="fr-FR"/>
        </w:rPr>
        <w:t>7. Stylisation et UX</w:t>
      </w:r>
    </w:p>
    <w:p w14:paraId="3D963701" w14:textId="77777777" w:rsidR="00453D92" w:rsidRPr="00074EC1" w:rsidRDefault="00000000">
      <w:pPr>
        <w:rPr>
          <w:lang w:val="fr-FR"/>
        </w:rPr>
      </w:pPr>
      <w:r w:rsidRPr="00074EC1">
        <w:rPr>
          <w:lang w:val="fr-FR"/>
        </w:rPr>
        <w:t>L'application est stylisée avec du CSS de base. Les éléments sont centrés pour une meilleure lisibilité et les boutons permettent une interaction directe avec les éléments de la liste.</w:t>
      </w:r>
    </w:p>
    <w:p w14:paraId="46C8FD3A" w14:textId="77777777" w:rsidR="00453D92" w:rsidRPr="00074EC1" w:rsidRDefault="00000000">
      <w:pPr>
        <w:pStyle w:val="Titre1"/>
        <w:rPr>
          <w:lang w:val="fr-FR"/>
        </w:rPr>
      </w:pPr>
      <w:r w:rsidRPr="00074EC1">
        <w:rPr>
          <w:lang w:val="fr-FR"/>
        </w:rPr>
        <w:t>8. Conclusion</w:t>
      </w:r>
    </w:p>
    <w:p w14:paraId="27A76813" w14:textId="77777777" w:rsidR="00453D92" w:rsidRPr="00074EC1" w:rsidRDefault="00000000">
      <w:pPr>
        <w:rPr>
          <w:lang w:val="fr-FR"/>
        </w:rPr>
      </w:pPr>
      <w:r w:rsidRPr="00074EC1">
        <w:rPr>
          <w:lang w:val="fr-FR"/>
        </w:rPr>
        <w:t xml:space="preserve">Ce projet démontre la mise en œuvre d'une architecture web complète et moderne. Il montre comment </w:t>
      </w:r>
      <w:proofErr w:type="spellStart"/>
      <w:r w:rsidRPr="00074EC1">
        <w:rPr>
          <w:lang w:val="fr-FR"/>
        </w:rPr>
        <w:t>React</w:t>
      </w:r>
      <w:proofErr w:type="spellEnd"/>
      <w:r w:rsidRPr="00074EC1">
        <w:rPr>
          <w:lang w:val="fr-FR"/>
        </w:rPr>
        <w:t xml:space="preserve"> peut être utilisé pour créer une interface utilisateur dynamique, comment Express peut servir une API performante, et comment MySQL peut assurer la persistance des données.</w:t>
      </w:r>
    </w:p>
    <w:p w14:paraId="42FF116F" w14:textId="77777777" w:rsidR="00074EC1" w:rsidRDefault="00074EC1">
      <w:pPr>
        <w:rPr>
          <w:lang w:val="fr-FR"/>
        </w:rPr>
      </w:pPr>
    </w:p>
    <w:p w14:paraId="6C78B3A5" w14:textId="643FA8DB" w:rsidR="00074EC1" w:rsidRDefault="00074EC1">
      <w:pPr>
        <w:rPr>
          <w:lang w:val="fr-FR"/>
        </w:rPr>
      </w:pPr>
    </w:p>
    <w:p w14:paraId="1BB97343" w14:textId="77777777" w:rsidR="00D214C3" w:rsidRDefault="00D214C3">
      <w:pPr>
        <w:rPr>
          <w:lang w:val="fr-FR"/>
        </w:rPr>
      </w:pPr>
    </w:p>
    <w:p w14:paraId="639C6DA4" w14:textId="77777777" w:rsidR="00074EC1" w:rsidRDefault="00074EC1">
      <w:pPr>
        <w:rPr>
          <w:lang w:val="fr-FR"/>
        </w:rPr>
      </w:pPr>
    </w:p>
    <w:p w14:paraId="0C647A94" w14:textId="77777777" w:rsidR="00074EC1" w:rsidRPr="00074EC1" w:rsidRDefault="00074EC1">
      <w:pPr>
        <w:rPr>
          <w:lang w:val="fr-FR"/>
        </w:rPr>
      </w:pPr>
    </w:p>
    <w:sectPr w:rsidR="00074EC1" w:rsidRPr="00074E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6774597">
    <w:abstractNumId w:val="8"/>
  </w:num>
  <w:num w:numId="2" w16cid:durableId="1263687069">
    <w:abstractNumId w:val="6"/>
  </w:num>
  <w:num w:numId="3" w16cid:durableId="1862549095">
    <w:abstractNumId w:val="5"/>
  </w:num>
  <w:num w:numId="4" w16cid:durableId="1701054457">
    <w:abstractNumId w:val="4"/>
  </w:num>
  <w:num w:numId="5" w16cid:durableId="202988113">
    <w:abstractNumId w:val="7"/>
  </w:num>
  <w:num w:numId="6" w16cid:durableId="1509516109">
    <w:abstractNumId w:val="3"/>
  </w:num>
  <w:num w:numId="7" w16cid:durableId="167916134">
    <w:abstractNumId w:val="2"/>
  </w:num>
  <w:num w:numId="8" w16cid:durableId="99567231">
    <w:abstractNumId w:val="1"/>
  </w:num>
  <w:num w:numId="9" w16cid:durableId="1786536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4EC1"/>
    <w:rsid w:val="0015074B"/>
    <w:rsid w:val="001D0F21"/>
    <w:rsid w:val="0029639D"/>
    <w:rsid w:val="00326F90"/>
    <w:rsid w:val="00453D92"/>
    <w:rsid w:val="006529C1"/>
    <w:rsid w:val="008C4A05"/>
    <w:rsid w:val="00AA1D8D"/>
    <w:rsid w:val="00B347E7"/>
    <w:rsid w:val="00B47730"/>
    <w:rsid w:val="00CB0664"/>
    <w:rsid w:val="00D214C3"/>
    <w:rsid w:val="00D249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F2071D"/>
  <w14:defaultImageDpi w14:val="300"/>
  <w15:docId w15:val="{6D4CAC64-39F6-4322-B440-7318192B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390</Words>
  <Characters>2149</Characters>
  <Application>Microsoft Office Word</Application>
  <DocSecurity>0</DocSecurity>
  <Lines>17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abdelkarim el kasmi</cp:lastModifiedBy>
  <cp:revision>5</cp:revision>
  <dcterms:created xsi:type="dcterms:W3CDTF">2013-12-23T23:15:00Z</dcterms:created>
  <dcterms:modified xsi:type="dcterms:W3CDTF">2025-04-23T20:26:00Z</dcterms:modified>
  <cp:category/>
</cp:coreProperties>
</file>